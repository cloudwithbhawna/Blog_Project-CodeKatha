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1E78D" w14:textId="77777777" w:rsidR="009534B0" w:rsidRDefault="00000000" w:rsidP="00565D7C">
      <w:pPr>
        <w:pStyle w:val="Heading1"/>
        <w:jc w:val="center"/>
      </w:pPr>
      <w:r>
        <w:t>Software Requirements Specification (SRS)</w:t>
      </w:r>
    </w:p>
    <w:p w14:paraId="376CE636" w14:textId="77777777" w:rsidR="009534B0" w:rsidRDefault="00000000">
      <w:pPr>
        <w:pStyle w:val="Heading2"/>
      </w:pPr>
      <w:r>
        <w:t>1. Project Title</w:t>
      </w:r>
    </w:p>
    <w:p w14:paraId="67C88539" w14:textId="38DE35E1" w:rsidR="009534B0" w:rsidRDefault="00004B54">
      <w:bookmarkStart w:id="0" w:name="_Hlk182688269"/>
      <w:r w:rsidRPr="00004B54">
        <w:t>CodeKatha</w:t>
      </w:r>
    </w:p>
    <w:bookmarkEnd w:id="0"/>
    <w:p w14:paraId="12ABD339" w14:textId="77777777" w:rsidR="009534B0" w:rsidRDefault="00000000">
      <w:pPr>
        <w:pStyle w:val="Heading2"/>
      </w:pPr>
      <w:r>
        <w:t>2. Project Definition</w:t>
      </w:r>
    </w:p>
    <w:p w14:paraId="64D2DA51" w14:textId="50379EC9" w:rsidR="009534B0" w:rsidRDefault="00000000">
      <w:r>
        <w:t xml:space="preserve">The </w:t>
      </w:r>
      <w:r w:rsidR="00004B54" w:rsidRPr="00004B54">
        <w:t>CodeKatha</w:t>
      </w:r>
      <w:r w:rsidR="00565D7C">
        <w:t xml:space="preserve"> </w:t>
      </w:r>
      <w:r>
        <w:t>is a web application that allows authors to publish blogs categorized by topics, enabling users to explore and interact via comments. It ensures structured data management, including author details, categories, blogs, and user feedback.</w:t>
      </w:r>
    </w:p>
    <w:p w14:paraId="080E4081" w14:textId="77777777" w:rsidR="009534B0" w:rsidRDefault="00000000">
      <w:pPr>
        <w:pStyle w:val="Heading2"/>
      </w:pPr>
      <w:r>
        <w:t>3. Technology Used</w:t>
      </w:r>
    </w:p>
    <w:p w14:paraId="25CD37A2" w14:textId="35CD5510" w:rsidR="009534B0" w:rsidRDefault="00000000">
      <w:r>
        <w:t>- Frontend: React.js</w:t>
      </w:r>
      <w:r w:rsidR="004B6DB1">
        <w:t>, HTML, CSS</w:t>
      </w:r>
      <w:r>
        <w:t>(for user interface development)</w:t>
      </w:r>
      <w:r>
        <w:br/>
        <w:t>- Backend: Node.js with Express.js (for API development)</w:t>
      </w:r>
      <w:r>
        <w:br/>
        <w:t>- Database: MySQL (for relational data storage)</w:t>
      </w:r>
      <w:r>
        <w:br/>
        <w:t>- Content Assistance: ChatGPT (for generating and refining blog content)</w:t>
      </w:r>
      <w:r>
        <w:br/>
        <w:t>- Design: Canva (for creating blog graphics and visual content)</w:t>
      </w:r>
    </w:p>
    <w:p w14:paraId="4CDC001E" w14:textId="77777777" w:rsidR="009534B0" w:rsidRDefault="00000000">
      <w:pPr>
        <w:pStyle w:val="Heading2"/>
      </w:pPr>
      <w:r>
        <w:t>4. Database Entity (Tables)</w:t>
      </w:r>
    </w:p>
    <w:p w14:paraId="2EFD5691" w14:textId="77777777" w:rsidR="009534B0" w:rsidRDefault="00000000">
      <w:pPr>
        <w:pStyle w:val="Heading3"/>
      </w:pPr>
      <w:r>
        <w:t>1. Authors Table:</w:t>
      </w:r>
    </w:p>
    <w:p w14:paraId="47EEC015" w14:textId="77777777" w:rsidR="009534B0" w:rsidRDefault="00000000">
      <w:r>
        <w:t>- author_id (Primary Key, auto-incremented)</w:t>
      </w:r>
      <w:r>
        <w:br/>
        <w:t>- author_name (Name of the author)</w:t>
      </w:r>
    </w:p>
    <w:p w14:paraId="2D4BC371" w14:textId="77777777" w:rsidR="009534B0" w:rsidRDefault="00000000">
      <w:pPr>
        <w:pStyle w:val="Heading3"/>
      </w:pPr>
      <w:r>
        <w:t>2. Categories Table:</w:t>
      </w:r>
    </w:p>
    <w:p w14:paraId="4E958969" w14:textId="77777777" w:rsidR="009534B0" w:rsidRDefault="00000000">
      <w:r>
        <w:t>- category_id (Primary Key, auto-incremented)</w:t>
      </w:r>
      <w:r>
        <w:br/>
        <w:t>- category_name (Category name, e.g., JavaScript, Python)</w:t>
      </w:r>
    </w:p>
    <w:p w14:paraId="59C5664C" w14:textId="77777777" w:rsidR="009534B0" w:rsidRDefault="00000000">
      <w:pPr>
        <w:pStyle w:val="Heading3"/>
      </w:pPr>
      <w:r>
        <w:t>3. Blogs Table:</w:t>
      </w:r>
    </w:p>
    <w:p w14:paraId="04F253B2" w14:textId="77777777" w:rsidR="009534B0" w:rsidRDefault="00000000">
      <w:r>
        <w:t>- blog_id (Primary Key, auto-incremented)</w:t>
      </w:r>
      <w:r>
        <w:br/>
        <w:t>- title (Blog title)</w:t>
      </w:r>
      <w:r>
        <w:br/>
        <w:t>- author_id (Foreign Key referencing authors.author_id)</w:t>
      </w:r>
      <w:r>
        <w:br/>
        <w:t>- category_id (Foreign Key referencing categories.category_id)</w:t>
      </w:r>
      <w:r>
        <w:br/>
        <w:t>- tags (Comma-separated list of tags in JSON format)</w:t>
      </w:r>
      <w:r>
        <w:br/>
        <w:t>- date (Publication date)</w:t>
      </w:r>
      <w:r>
        <w:br/>
        <w:t>- content (Blog content)</w:t>
      </w:r>
    </w:p>
    <w:p w14:paraId="5F817E39" w14:textId="77777777" w:rsidR="009534B0" w:rsidRDefault="00000000">
      <w:pPr>
        <w:pStyle w:val="Heading3"/>
      </w:pPr>
      <w:r>
        <w:t>4. Comments Table:</w:t>
      </w:r>
    </w:p>
    <w:p w14:paraId="05D43125" w14:textId="77777777" w:rsidR="009534B0" w:rsidRDefault="00000000">
      <w:r>
        <w:t>- comment_id (Primary Key, auto-incremented)</w:t>
      </w:r>
      <w:r>
        <w:br/>
        <w:t>- blog_id (Foreign Key referencing blogs.blog_id)</w:t>
      </w:r>
      <w:r>
        <w:br/>
        <w:t>- author (Commenter’s name)</w:t>
      </w:r>
      <w:r>
        <w:br/>
        <w:t>- content (Comment content)</w:t>
      </w:r>
    </w:p>
    <w:p w14:paraId="386E0327" w14:textId="77777777" w:rsidR="009534B0" w:rsidRDefault="00000000">
      <w:pPr>
        <w:pStyle w:val="Heading2"/>
      </w:pPr>
      <w:r>
        <w:lastRenderedPageBreak/>
        <w:t>5. Project Features</w:t>
      </w:r>
    </w:p>
    <w:p w14:paraId="6F7BB72C" w14:textId="77777777" w:rsidR="009534B0" w:rsidRDefault="00000000">
      <w:r>
        <w:t>1. Author Management:</w:t>
      </w:r>
      <w:r>
        <w:br/>
        <w:t xml:space="preserve">   - Add, update, and delete author details.</w:t>
      </w:r>
      <w:r>
        <w:br/>
      </w:r>
      <w:r>
        <w:br/>
        <w:t>2. Category Management:</w:t>
      </w:r>
      <w:r>
        <w:br/>
        <w:t xml:space="preserve">   - Create and manage blog categories.</w:t>
      </w:r>
      <w:r>
        <w:br/>
      </w:r>
      <w:r>
        <w:br/>
        <w:t>3. Blog Management:</w:t>
      </w:r>
      <w:r>
        <w:br/>
        <w:t xml:space="preserve">   - Create, edit, and delete blogs with associated tags and categories.</w:t>
      </w:r>
      <w:r>
        <w:br/>
        <w:t xml:space="preserve">   - Filter blogs by categories and tags.</w:t>
      </w:r>
      <w:r>
        <w:br/>
      </w:r>
      <w:r>
        <w:br/>
        <w:t>4. Comment System:</w:t>
      </w:r>
      <w:r>
        <w:br/>
        <w:t xml:space="preserve">   - Users can add comments to specific blogs.</w:t>
      </w:r>
      <w:r>
        <w:br/>
        <w:t xml:space="preserve">   - Comments are linked to their respective blogs.</w:t>
      </w:r>
      <w:r>
        <w:br/>
      </w:r>
      <w:r>
        <w:br/>
        <w:t>5. Cascading Deletes:</w:t>
      </w:r>
      <w:r>
        <w:br/>
        <w:t xml:space="preserve">   - Automatically delete associated blogs or comments when related authors or blogs are removed.</w:t>
      </w:r>
      <w:r>
        <w:br/>
      </w:r>
      <w:r>
        <w:br/>
        <w:t>6. Content Assistance and Visual Design:</w:t>
      </w:r>
      <w:r>
        <w:br/>
        <w:t xml:space="preserve">   - Use ChatGPT for generating and refining blog content.</w:t>
      </w:r>
      <w:r>
        <w:br/>
        <w:t xml:space="preserve">   - Utilize Canva to create visually appealing blog graphics.</w:t>
      </w:r>
      <w:r>
        <w:br/>
      </w:r>
      <w:r>
        <w:br/>
        <w:t>7. Responsive Design:</w:t>
      </w:r>
      <w:r>
        <w:br/>
        <w:t xml:space="preserve">   - Optimized for use across devices including desktops, tablets, and smartphones.</w:t>
      </w:r>
    </w:p>
    <w:sectPr w:rsidR="009534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0498553">
    <w:abstractNumId w:val="8"/>
  </w:num>
  <w:num w:numId="2" w16cid:durableId="53433452">
    <w:abstractNumId w:val="6"/>
  </w:num>
  <w:num w:numId="3" w16cid:durableId="1962033716">
    <w:abstractNumId w:val="5"/>
  </w:num>
  <w:num w:numId="4" w16cid:durableId="2031494021">
    <w:abstractNumId w:val="4"/>
  </w:num>
  <w:num w:numId="5" w16cid:durableId="554897430">
    <w:abstractNumId w:val="7"/>
  </w:num>
  <w:num w:numId="6" w16cid:durableId="477769182">
    <w:abstractNumId w:val="3"/>
  </w:num>
  <w:num w:numId="7" w16cid:durableId="1691250214">
    <w:abstractNumId w:val="2"/>
  </w:num>
  <w:num w:numId="8" w16cid:durableId="133761973">
    <w:abstractNumId w:val="1"/>
  </w:num>
  <w:num w:numId="9" w16cid:durableId="180462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B54"/>
    <w:rsid w:val="00034616"/>
    <w:rsid w:val="0006063C"/>
    <w:rsid w:val="0015074B"/>
    <w:rsid w:val="0029639D"/>
    <w:rsid w:val="00326F90"/>
    <w:rsid w:val="004B6DB1"/>
    <w:rsid w:val="00565D7C"/>
    <w:rsid w:val="00601518"/>
    <w:rsid w:val="00646B6D"/>
    <w:rsid w:val="0088719D"/>
    <w:rsid w:val="009534B0"/>
    <w:rsid w:val="00AA1D8D"/>
    <w:rsid w:val="00B109F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52874"/>
  <w14:defaultImageDpi w14:val="300"/>
  <w15:docId w15:val="{03FA9B31-A928-4DAD-AAD6-7C01CDFA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bhawna vishwakarma</cp:lastModifiedBy>
  <cp:revision>5</cp:revision>
  <dcterms:created xsi:type="dcterms:W3CDTF">2013-12-23T23:15:00Z</dcterms:created>
  <dcterms:modified xsi:type="dcterms:W3CDTF">2024-11-17T07:33:00Z</dcterms:modified>
  <cp:category/>
</cp:coreProperties>
</file>